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Cotação Atual do Dólar - 5.65 (06/08/2024)</w:t>
      </w:r>
    </w:p>
    <w:p>
      <w:r>
        <w:t xml:space="preserve">O dólar está no valor de </w:t>
      </w:r>
      <w:r>
        <w:rPr>
          <w:b/>
        </w:rPr>
        <w:t>5.65,</w:t>
      </w:r>
      <w:r>
        <w:t xml:space="preserve"> na data 06/08/2024 </w:t>
        <w:br/>
      </w:r>
      <w:r>
        <w:t xml:space="preserve">Valor cotado no site: https://br.tradingview.com/symbols/USDBRL/ </w:t>
        <w:br/>
      </w:r>
      <w:r>
        <w:t>Print da cotação atual</w:t>
      </w:r>
    </w:p>
    <w:p>
      <w:r>
        <w:drawing>
          <wp:inline xmlns:a="http://schemas.openxmlformats.org/drawingml/2006/main" xmlns:pic="http://schemas.openxmlformats.org/drawingml/2006/picture">
            <wp:extent cx="5400000" cy="25115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taca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115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Cotação feita por - João Marcelo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